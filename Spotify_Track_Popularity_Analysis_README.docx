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Spotify Track Popularity Analysis</w:t>
      </w:r>
    </w:p>
    <w:p>
      <w:pPr>
        <w:pStyle w:val="Heading1"/>
      </w:pPr>
      <w:r>
        <w:t>Overview</w:t>
      </w:r>
    </w:p>
    <w:p>
      <w:r>
        <w:t>This project analyzes how various audio features of songs influence their popularity, using data from Spotify. The dataset includes a wide range of tracks along with their popularity scores and audio characteristics such as tempo, energy, danceability, and more.</w:t>
        <w:br/>
        <w:br/>
        <w:t>The analysis explores relationships between these features and the track's popularity, aiming to draw insights that can help predict or explain why certain songs perform better than others.</w:t>
      </w:r>
    </w:p>
    <w:p>
      <w:pPr>
        <w:pStyle w:val="Heading1"/>
      </w:pPr>
      <w:r>
        <w:t>Project Structure</w:t>
      </w:r>
    </w:p>
    <w:p>
      <w:r>
        <w:t>This repository contains:</w:t>
        <w:br/>
        <w:t>- `Spotify_Track_Popularity_Analysis.ipynb`: The Jupyter notebook with the full data analysis, including:</w:t>
        <w:br/>
        <w:t xml:space="preserve">  - Data loading and preprocessing</w:t>
        <w:br/>
        <w:t xml:space="preserve">  - Exploratory Data Analysis (EDA)</w:t>
        <w:br/>
        <w:t xml:space="preserve">  - Feature analysis and modeling</w:t>
        <w:br/>
        <w:t xml:space="preserve">  - Visualizations and insights</w:t>
        <w:br/>
        <w:t>- `data/`: A folder containing the dataset used in the analysis (please upload the dataset to this folder).</w:t>
        <w:br/>
        <w:t>- `README.md`: This file, providing a guide on how to run the analysis.</w:t>
      </w:r>
    </w:p>
    <w:p>
      <w:pPr>
        <w:pStyle w:val="Heading1"/>
      </w:pPr>
      <w:r>
        <w:t>Dataset</w:t>
      </w:r>
    </w:p>
    <w:p>
      <w:r>
        <w:t>The dataset used in this analysis is sourced from Kaggle and contains information about Spotify tracks, including:</w:t>
        <w:br/>
        <w:t>- Track name</w:t>
        <w:br/>
        <w:t>- Artist name</w:t>
        <w:br/>
        <w:t>- Popularity score</w:t>
        <w:br/>
        <w:t>- Audio features: tempo, energy, danceability, etc.</w:t>
        <w:br/>
        <w:br/>
        <w:t>Ensure that the data is placed in the `/data` directory when cloning this repository.</w:t>
      </w:r>
    </w:p>
    <w:p>
      <w:pPr>
        <w:pStyle w:val="Heading1"/>
      </w:pPr>
      <w:r>
        <w:t>How to Run the Analysis</w:t>
      </w:r>
    </w:p>
    <w:p>
      <w:r>
        <w:t>### Requirements</w:t>
        <w:br/>
        <w:t>To reproduce this analysis, you need to have the following dependencies installed:</w:t>
        <w:br/>
        <w:t>- Python 3.x</w:t>
        <w:br/>
        <w:t>- Jupyter Notebook</w:t>
        <w:br/>
        <w:t>- The following Python packages:</w:t>
        <w:br/>
        <w:t xml:space="preserve">  - `pandas`</w:t>
        <w:br/>
        <w:t xml:space="preserve">  - `numpy`</w:t>
        <w:br/>
        <w:t xml:space="preserve">  - `matplotlib`</w:t>
        <w:br/>
        <w:t xml:space="preserve">  - `seaborn`</w:t>
        <w:br/>
        <w:t xml:space="preserve">  - `sklearn` (if machine learning models were used)</w:t>
        <w:br/>
        <w:br/>
        <w:t>You can install the required dependencies by running:</w:t>
        <w:br/>
        <w:t>```bash</w:t>
        <w:br/>
        <w:t>pip install -r requirements.txt</w:t>
        <w:br/>
        <w:t>```</w:t>
      </w:r>
    </w:p>
    <w:p>
      <w:pPr>
        <w:pStyle w:val="Heading2"/>
      </w:pPr>
      <w:r>
        <w:t>Running the Notebook</w:t>
      </w:r>
    </w:p>
    <w:p>
      <w:r>
        <w:t>1. Clone this repository:</w:t>
        <w:br/>
        <w:t xml:space="preserve">   ```bash</w:t>
        <w:br/>
        <w:t xml:space="preserve">   git clone https://github.com/your-repo/spotify-track-popularity-analysis.git</w:t>
        <w:br/>
        <w:t xml:space="preserve">   ```</w:t>
        <w:br/>
        <w:t>2. Navigate to the project directory:</w:t>
        <w:br/>
        <w:t xml:space="preserve">   ```bash</w:t>
        <w:br/>
        <w:t xml:space="preserve">   cd spotify-track-popularity-analysis</w:t>
        <w:br/>
        <w:t xml:space="preserve">   ```</w:t>
        <w:br/>
        <w:t>3. Ensure that the dataset is present in the `data/` directory.</w:t>
        <w:br/>
        <w:t>4. Start Jupyter Notebook:</w:t>
        <w:br/>
        <w:t xml:space="preserve">   ```bash</w:t>
        <w:br/>
        <w:t xml:space="preserve">   jupyter notebook</w:t>
        <w:br/>
        <w:t xml:space="preserve">   ```</w:t>
        <w:br/>
        <w:t>5. Open the `Spotify_Track_Popularity_Analysis.ipynb` notebook and run the cells to reproduce the analysis.</w:t>
      </w:r>
    </w:p>
    <w:p>
      <w:pPr>
        <w:pStyle w:val="Heading1"/>
      </w:pPr>
      <w:r>
        <w:t>Key Steps in the Analysis</w:t>
      </w:r>
    </w:p>
    <w:p>
      <w:r>
        <w:t>1. **Data Loading**: The dataset is loaded and cleaned. Missing values are handled, and relevant columns are selected for analysis.</w:t>
        <w:br/>
        <w:t>2. **Exploratory Data Analysis (EDA)**: Various visualizations are generated to understand the distribution of features and their relationship with track popularity.</w:t>
        <w:br/>
        <w:t>3. **Feature Analysis**: Relationships between audio features (such as tempo, energy, etc.) and popularity are explored.</w:t>
        <w:br/>
        <w:t>4. **Modeling** (if applicable): A machine learning model is trained to predict the popularity of a track based on its features. The notebook includes model training, testing, and evaluation steps.</w:t>
      </w:r>
    </w:p>
    <w:p>
      <w:pPr>
        <w:pStyle w:val="Heading1"/>
      </w:pPr>
      <w:r>
        <w:t>Results</w:t>
      </w:r>
    </w:p>
    <w:p>
      <w:r>
        <w:t>The main findings of the analysis are:</w:t>
        <w:br/>
        <w:t>- Certain audio features, such as energy and danceability, show a strong correlation with track popularity.</w:t>
        <w:br/>
        <w:t>- Visualizations of feature relationships help in understanding trends in popular music.</w:t>
      </w:r>
    </w:p>
    <w:p>
      <w:pPr>
        <w:pStyle w:val="Heading1"/>
      </w:pPr>
      <w:r>
        <w:t>Conclusion</w:t>
      </w:r>
    </w:p>
    <w:p>
      <w:r>
        <w:t>This analysis provides insights into the factors influencing song popularity on Spotify, offering a foundation for predicting or recommending tracks based on their audio features.</w:t>
      </w:r>
    </w:p>
    <w:p>
      <w:pPr>
        <w:pStyle w:val="Heading1"/>
      </w:pPr>
      <w:r>
        <w:t>License</w:t>
      </w:r>
    </w:p>
    <w:p>
      <w:r>
        <w:t>This project is licensed under the MIT License - see the LICENSE file for details.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